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Lecture 1</w:t>
      </w:r>
    </w:p>
    <w:p>
      <w:pPr>
        <w:pStyle w:val="Heading1"/>
        <w:jc w:val="right"/>
      </w:pPr>
      <w:r>
        <w:t>שפות תכנות והידור  נקודת הזמן בהקלטה: 6.4 - 12.6</w:t>
      </w:r>
    </w:p>
    <w:p>
      <w:pPr>
        <w:jc w:val="right"/>
      </w:pPr>
      <w:r>
        <w:rPr>
          <w:rFonts w:ascii="Arial" w:hAnsi="Arial"/>
        </w:rPr>
        <w:t xml:space="preserve">היום נלמד על כל מיני שפות תכנות שונות נראה כל מיני מאפיינים של ספות התקנה </w:t>
      </w:r>
    </w:p>
    <w:p>
      <w:pPr>
        <w:pStyle w:val="Heading1"/>
        <w:jc w:val="right"/>
      </w:pPr>
      <w:r>
        <w:t>שחקנים ששיחקו במכבי תל-אביב  נקודת הזמן בהקלטה: 19.0 - 24.8</w:t>
      </w:r>
    </w:p>
    <w:p>
      <w:pPr>
        <w:jc w:val="right"/>
      </w:pPr>
      <w:r>
        <w:rPr>
          <w:rFonts w:ascii="Arial" w:hAnsi="Arial"/>
        </w:rPr>
        <w:t xml:space="preserve">היום יהיה כל מיני שחקנים ששיחקו במכבי תל-אביב ונלמד על ההיסטוריה שלהם </w:t>
      </w:r>
    </w:p>
    <w:p>
      <w:pPr>
        <w:pStyle w:val="Heading1"/>
        <w:jc w:val="right"/>
      </w:pPr>
      <w:r>
        <w:t>תכנות דינמי  נקודת הזמן בהקלטה: 29.1 - 33.1</w:t>
      </w:r>
    </w:p>
    <w:p>
      <w:pPr>
        <w:jc w:val="right"/>
      </w:pPr>
      <w:r>
        <w:rPr>
          <w:rFonts w:ascii="Arial" w:hAnsi="Arial"/>
        </w:rPr>
        <w:t xml:space="preserve">היום נראה כל מיני אלגוריתמים של תכנון דינאמי </w:t>
      </w:r>
    </w:p>
    <w:p>
      <w:pPr>
        <w:pStyle w:val="Heading1"/>
        <w:jc w:val="right"/>
      </w:pPr>
      <w:r>
        <w:t>פרחים בטבע  נקודת הזמן בהקלטה: 39.8 - 44.1</w:t>
      </w:r>
    </w:p>
    <w:p>
      <w:pPr>
        <w:jc w:val="right"/>
      </w:pPr>
      <w:r>
        <w:rPr>
          <w:rFonts w:ascii="Arial" w:hAnsi="Arial"/>
        </w:rPr>
        <w:t xml:space="preserve">כל מיני סוגי פרחים שונים שמופיעים בטבע 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April 26, 2022</w:t>
      <w:tab/>
      <w:t>Bar Ilan University</w:t>
      <w:tab/>
      <w:t>My Course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